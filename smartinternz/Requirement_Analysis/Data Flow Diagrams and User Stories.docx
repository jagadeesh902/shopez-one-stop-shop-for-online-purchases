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4DE3F" w14:textId="77777777" w:rsidR="00FD2A4D" w:rsidRDefault="009C62F9">
      <w:pPr>
        <w:pStyle w:val="Title"/>
      </w:pPr>
      <w:r>
        <w:t>ShopEZ: Data Flow &amp; User Stories</w:t>
      </w:r>
    </w:p>
    <w:p w14:paraId="7B2EEA5B" w14:textId="77777777" w:rsidR="009C2571" w:rsidRDefault="009C2571" w:rsidP="009C25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1E18C3C" w14:textId="77777777" w:rsidR="009C2571" w:rsidRDefault="009C2571" w:rsidP="009C25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4CDB848" w14:textId="77777777" w:rsidR="009C2571" w:rsidRDefault="009C2571" w:rsidP="009C25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2571" w14:paraId="325D826E" w14:textId="77777777" w:rsidTr="00F80BDA">
        <w:trPr>
          <w:jc w:val="center"/>
        </w:trPr>
        <w:tc>
          <w:tcPr>
            <w:tcW w:w="4508" w:type="dxa"/>
          </w:tcPr>
          <w:p w14:paraId="73237DDE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3A09414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26-06-2025</w:t>
            </w:r>
          </w:p>
        </w:tc>
      </w:tr>
      <w:tr w:rsidR="009C2571" w14:paraId="1FDFDCF2" w14:textId="77777777" w:rsidTr="00F80BDA">
        <w:trPr>
          <w:jc w:val="center"/>
        </w:trPr>
        <w:tc>
          <w:tcPr>
            <w:tcW w:w="4508" w:type="dxa"/>
          </w:tcPr>
          <w:p w14:paraId="48619485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8B94FF" w14:textId="559E565D" w:rsidR="009C2571" w:rsidRPr="004467DB" w:rsidRDefault="004467DB" w:rsidP="00F80BDA">
            <w:pPr>
              <w:rPr>
                <w:rFonts w:ascii="Arial" w:eastAsia="Arial" w:hAnsi="Arial" w:cs="Arial"/>
                <w:lang w:val="en-IN"/>
              </w:rPr>
            </w:pPr>
            <w:r w:rsidRPr="004467DB">
              <w:rPr>
                <w:rFonts w:ascii="Arial" w:eastAsia="Arial" w:hAnsi="Arial" w:cs="Arial"/>
                <w:lang w:val="en-IN"/>
              </w:rPr>
              <w:t>LTVIP2025TMID56095</w:t>
            </w:r>
          </w:p>
        </w:tc>
      </w:tr>
      <w:tr w:rsidR="009C2571" w14:paraId="20C918E6" w14:textId="77777777" w:rsidTr="00F80BDA">
        <w:trPr>
          <w:jc w:val="center"/>
        </w:trPr>
        <w:tc>
          <w:tcPr>
            <w:tcW w:w="4508" w:type="dxa"/>
          </w:tcPr>
          <w:p w14:paraId="6A2BEF60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28B304F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proofErr w:type="spellStart"/>
            <w:r w:rsidRPr="009C2571">
              <w:rPr>
                <w:rFonts w:ascii="Arial" w:eastAsia="Arial" w:hAnsi="Arial" w:cs="Arial"/>
              </w:rPr>
              <w:t>shopez:one-stop</w:t>
            </w:r>
            <w:proofErr w:type="spellEnd"/>
            <w:r w:rsidRPr="009C2571">
              <w:rPr>
                <w:rFonts w:ascii="Arial" w:eastAsia="Arial" w:hAnsi="Arial" w:cs="Arial"/>
              </w:rPr>
              <w:t xml:space="preserve"> shop for online purchases</w:t>
            </w:r>
          </w:p>
        </w:tc>
      </w:tr>
      <w:tr w:rsidR="009C2571" w14:paraId="14DCB99E" w14:textId="77777777" w:rsidTr="00F80BDA">
        <w:trPr>
          <w:jc w:val="center"/>
        </w:trPr>
        <w:tc>
          <w:tcPr>
            <w:tcW w:w="4508" w:type="dxa"/>
          </w:tcPr>
          <w:p w14:paraId="5DCCECFF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ACCA61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2C995B9" w14:textId="77777777" w:rsidR="009C2571" w:rsidRPr="009C2571" w:rsidRDefault="009C2571" w:rsidP="009C2571"/>
    <w:p w14:paraId="3A81C44E" w14:textId="77777777" w:rsidR="00FD2A4D" w:rsidRDefault="009C62F9">
      <w:pPr>
        <w:pStyle w:val="Heading1"/>
      </w:pPr>
      <w:r>
        <w:t>Data Flow Description</w:t>
      </w:r>
    </w:p>
    <w:p w14:paraId="1F54C5F8" w14:textId="77777777" w:rsidR="00FD2A4D" w:rsidRDefault="009C62F9">
      <w:r>
        <w:t>The system consists of modules for user interaction, product management, order handling, and administrative control.</w:t>
      </w:r>
    </w:p>
    <w:p w14:paraId="123B8893" w14:textId="77777777" w:rsidR="00FD2A4D" w:rsidRDefault="009C62F9">
      <w:r>
        <w:t>Data flows between frontend, backend API, and MongoDB.</w:t>
      </w:r>
    </w:p>
    <w:p w14:paraId="10F31BD7" w14:textId="77777777" w:rsidR="0079750B" w:rsidRDefault="0079750B">
      <w:r>
        <w:t>Example:</w:t>
      </w:r>
    </w:p>
    <w:p w14:paraId="597FAF91" w14:textId="77777777" w:rsidR="0079750B" w:rsidRDefault="0079750B">
      <w: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1A9A3A2A" wp14:editId="29B61142">
            <wp:extent cx="2263140" cy="4145280"/>
            <wp:effectExtent l="0" t="0" r="3810" b="7620"/>
            <wp:docPr id="1581885341" name="Picture 1" descr="Flow chart of the shopping proces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of the shopping proces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AD1" w14:textId="77777777" w:rsidR="00FD2A4D" w:rsidRDefault="009C62F9">
      <w:pPr>
        <w:pStyle w:val="Heading1"/>
      </w:pPr>
      <w:r>
        <w:t>User Stories</w:t>
      </w:r>
    </w:p>
    <w:p w14:paraId="339A3EF0" w14:textId="77777777" w:rsidR="00FD2A4D" w:rsidRDefault="009C62F9">
      <w:r>
        <w:t>As a user, I can register and log in.</w:t>
      </w:r>
    </w:p>
    <w:p w14:paraId="3F6D3AB4" w14:textId="77777777" w:rsidR="00FD2A4D" w:rsidRDefault="009C62F9">
      <w:r>
        <w:t>As a user, I can browse and filter products.</w:t>
      </w:r>
    </w:p>
    <w:p w14:paraId="5C71EA19" w14:textId="77777777" w:rsidR="00FD2A4D" w:rsidRDefault="009C62F9">
      <w:r>
        <w:t>As a user, I can add items to the cart and checkout.</w:t>
      </w:r>
    </w:p>
    <w:p w14:paraId="192EB1B4" w14:textId="77777777" w:rsidR="00FD2A4D" w:rsidRDefault="009C62F9">
      <w:r>
        <w:t>As an admin, I can add, update, and remove products.</w:t>
      </w:r>
    </w:p>
    <w:p w14:paraId="2F63FA18" w14:textId="77777777" w:rsidR="00FD2A4D" w:rsidRDefault="009C62F9">
      <w:r>
        <w:t>As an admin, I can view and manage orders.</w:t>
      </w:r>
    </w:p>
    <w:sectPr w:rsidR="00FD2A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913690">
    <w:abstractNumId w:val="8"/>
  </w:num>
  <w:num w:numId="2" w16cid:durableId="1728259682">
    <w:abstractNumId w:val="6"/>
  </w:num>
  <w:num w:numId="3" w16cid:durableId="583994366">
    <w:abstractNumId w:val="5"/>
  </w:num>
  <w:num w:numId="4" w16cid:durableId="1158811407">
    <w:abstractNumId w:val="4"/>
  </w:num>
  <w:num w:numId="5" w16cid:durableId="1883471381">
    <w:abstractNumId w:val="7"/>
  </w:num>
  <w:num w:numId="6" w16cid:durableId="93786512">
    <w:abstractNumId w:val="3"/>
  </w:num>
  <w:num w:numId="7" w16cid:durableId="1888181544">
    <w:abstractNumId w:val="2"/>
  </w:num>
  <w:num w:numId="8" w16cid:durableId="1960993442">
    <w:abstractNumId w:val="1"/>
  </w:num>
  <w:num w:numId="9" w16cid:durableId="18422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7DB"/>
    <w:rsid w:val="00621E30"/>
    <w:rsid w:val="0079750B"/>
    <w:rsid w:val="007D6841"/>
    <w:rsid w:val="009C2571"/>
    <w:rsid w:val="009C62F9"/>
    <w:rsid w:val="00AA1D8D"/>
    <w:rsid w:val="00B47730"/>
    <w:rsid w:val="00CB0664"/>
    <w:rsid w:val="00D90EFE"/>
    <w:rsid w:val="00E30BE1"/>
    <w:rsid w:val="00FC693F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26659"/>
  <w14:defaultImageDpi w14:val="300"/>
  <w15:docId w15:val="{C6E852E1-32BC-4B1B-9CEF-11128D2D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korada</cp:lastModifiedBy>
  <cp:revision>2</cp:revision>
  <dcterms:created xsi:type="dcterms:W3CDTF">2025-06-29T15:50:00Z</dcterms:created>
  <dcterms:modified xsi:type="dcterms:W3CDTF">2025-06-29T15:50:00Z</dcterms:modified>
  <cp:category/>
</cp:coreProperties>
</file>